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704E4F6" w:rsidP="313E145E" w:rsidRDefault="0704E4F6" w14:paraId="1FC2F44D" w14:textId="1D4C0C05">
      <w:pPr>
        <w:pStyle w:val="Heading2"/>
      </w:pPr>
      <w:r w:rsidR="0704E4F6">
        <w:rPr/>
        <w:t>Developer Manual Documentation of Encryption and Decryption of files Project</w:t>
      </w:r>
    </w:p>
    <w:p w:rsidR="313E145E" w:rsidP="313E145E" w:rsidRDefault="313E145E" w14:paraId="0AB93031" w14:textId="66E09B0D">
      <w:pPr>
        <w:pStyle w:val="Heading2"/>
      </w:pPr>
    </w:p>
    <w:p w:rsidR="0704E4F6" w:rsidP="313E145E" w:rsidRDefault="0704E4F6" w14:paraId="7EB403F4" w14:textId="4907A221">
      <w:pPr>
        <w:pStyle w:val="ListParagraph"/>
        <w:numPr>
          <w:ilvl w:val="0"/>
          <w:numId w:val="10"/>
        </w:numPr>
        <w:rPr/>
      </w:pPr>
      <w:r w:rsidR="0704E4F6">
        <w:rPr/>
        <w:t xml:space="preserve">Firstly, u might have </w:t>
      </w:r>
      <w:r w:rsidRPr="313E145E" w:rsidR="0704E4F6">
        <w:rPr>
          <w:b w:val="1"/>
          <w:bCs w:val="1"/>
          <w:color w:val="FF0000"/>
          <w:sz w:val="24"/>
          <w:szCs w:val="24"/>
        </w:rPr>
        <w:t xml:space="preserve">a code </w:t>
      </w:r>
      <w:r w:rsidRPr="313E145E" w:rsidR="0704E4F6">
        <w:rPr>
          <w:b w:val="1"/>
          <w:bCs w:val="1"/>
          <w:color w:val="FF0000"/>
          <w:sz w:val="24"/>
          <w:szCs w:val="24"/>
        </w:rPr>
        <w:t>editor(</w:t>
      </w:r>
      <w:r w:rsidRPr="313E145E" w:rsidR="0704E4F6">
        <w:rPr>
          <w:b w:val="1"/>
          <w:bCs w:val="1"/>
          <w:color w:val="FF0000"/>
          <w:sz w:val="24"/>
          <w:szCs w:val="24"/>
        </w:rPr>
        <w:t>intellij</w:t>
      </w:r>
      <w:r w:rsidRPr="313E145E" w:rsidR="0704E4F6">
        <w:rPr>
          <w:b w:val="1"/>
          <w:bCs w:val="1"/>
          <w:color w:val="FF0000"/>
          <w:sz w:val="24"/>
          <w:szCs w:val="24"/>
        </w:rPr>
        <w:t xml:space="preserve"> or eclipse ide)</w:t>
      </w:r>
      <w:r w:rsidRPr="313E145E" w:rsidR="0704E4F6">
        <w:rPr>
          <w:b w:val="1"/>
          <w:bCs w:val="1"/>
        </w:rPr>
        <w:t xml:space="preserve"> </w:t>
      </w:r>
      <w:r w:rsidR="0704E4F6">
        <w:rPr/>
        <w:t xml:space="preserve">and </w:t>
      </w:r>
      <w:r w:rsidRPr="313E145E" w:rsidR="0704E4F6">
        <w:rPr>
          <w:b w:val="1"/>
          <w:bCs w:val="1"/>
          <w:color w:val="FF0000"/>
          <w:sz w:val="24"/>
          <w:szCs w:val="24"/>
        </w:rPr>
        <w:t xml:space="preserve">maria </w:t>
      </w:r>
      <w:r w:rsidRPr="313E145E" w:rsidR="0704E4F6">
        <w:rPr>
          <w:b w:val="1"/>
          <w:bCs w:val="1"/>
          <w:color w:val="FF0000"/>
          <w:sz w:val="24"/>
          <w:szCs w:val="24"/>
        </w:rPr>
        <w:t>db</w:t>
      </w:r>
      <w:r w:rsidRPr="313E145E" w:rsidR="0704E4F6">
        <w:rPr>
          <w:b w:val="1"/>
          <w:bCs w:val="1"/>
          <w:color w:val="FF0000"/>
          <w:sz w:val="24"/>
          <w:szCs w:val="24"/>
        </w:rPr>
        <w:t xml:space="preserve"> databa</w:t>
      </w:r>
      <w:r w:rsidRPr="313E145E" w:rsidR="27062D04">
        <w:rPr>
          <w:b w:val="1"/>
          <w:bCs w:val="1"/>
          <w:color w:val="FF0000"/>
          <w:sz w:val="24"/>
          <w:szCs w:val="24"/>
        </w:rPr>
        <w:t>se server software</w:t>
      </w:r>
      <w:r w:rsidR="7F2C6F79">
        <w:rPr/>
        <w:t xml:space="preserve"> and </w:t>
      </w:r>
      <w:r w:rsidRPr="313E145E" w:rsidR="7F2C6F79">
        <w:rPr>
          <w:b w:val="1"/>
          <w:bCs w:val="1"/>
          <w:color w:val="FF0000"/>
          <w:sz w:val="24"/>
          <w:szCs w:val="24"/>
        </w:rPr>
        <w:t>php</w:t>
      </w:r>
      <w:r w:rsidR="7F2C6F79">
        <w:rPr/>
        <w:t>.</w:t>
      </w:r>
      <w:r>
        <w:br/>
      </w:r>
    </w:p>
    <w:p w:rsidR="7F2C6F79" w:rsidP="313E145E" w:rsidRDefault="7F2C6F79" w14:paraId="4D52F140" w14:textId="7ED2E590">
      <w:pPr>
        <w:pStyle w:val="ListParagraph"/>
        <w:numPr>
          <w:ilvl w:val="0"/>
          <w:numId w:val="10"/>
        </w:numPr>
        <w:rPr/>
      </w:pPr>
      <w:r w:rsidR="7F2C6F79">
        <w:rPr/>
        <w:t xml:space="preserve">U must create a </w:t>
      </w:r>
      <w:r w:rsidR="7F2C6F79">
        <w:rPr/>
        <w:t>databse</w:t>
      </w:r>
      <w:r w:rsidR="7F2C6F79">
        <w:rPr/>
        <w:t xml:space="preserve"> in your database server. </w:t>
      </w:r>
      <w:r>
        <w:br/>
      </w:r>
    </w:p>
    <w:p w:rsidR="24F0CF35" w:rsidP="313E145E" w:rsidRDefault="24F0CF35" w14:paraId="65B61900" w14:textId="5ED7D5F5">
      <w:pPr>
        <w:pStyle w:val="ListParagraph"/>
        <w:numPr>
          <w:ilvl w:val="0"/>
          <w:numId w:val="10"/>
        </w:numPr>
        <w:rPr/>
      </w:pPr>
      <w:r w:rsidR="24F0CF35">
        <w:rPr/>
        <w:t xml:space="preserve">And inside the </w:t>
      </w:r>
      <w:r w:rsidR="24F0CF35">
        <w:rPr/>
        <w:t>EncDec</w:t>
      </w:r>
      <w:r w:rsidR="24F0CF35">
        <w:rPr/>
        <w:t xml:space="preserve"> folder, u must find </w:t>
      </w:r>
      <w:r w:rsidR="24F0CF35">
        <w:rPr/>
        <w:t>application.properties</w:t>
      </w:r>
      <w:r w:rsidR="24F0CF35">
        <w:rPr/>
        <w:t xml:space="preserve"> file. Inside this file, u must edit your database</w:t>
      </w:r>
      <w:r w:rsidR="1567CE1C">
        <w:rPr/>
        <w:t xml:space="preserve"> setting.</w:t>
      </w:r>
      <w:r w:rsidR="25525BF5">
        <w:rPr/>
        <w:t xml:space="preserve"> According to the following photo, change your database name </w:t>
      </w:r>
      <w:r w:rsidR="25525BF5">
        <w:rPr/>
        <w:t>at</w:t>
      </w:r>
      <w:r w:rsidR="25525BF5">
        <w:rPr/>
        <w:t xml:space="preserve"> </w:t>
      </w:r>
      <w:r w:rsidR="25525BF5">
        <w:rPr/>
        <w:t>..../</w:t>
      </w:r>
      <w:r w:rsidR="52A444FC">
        <w:rPr/>
        <w:t>EncDec</w:t>
      </w:r>
      <w:r w:rsidR="52A444FC">
        <w:rPr/>
        <w:t xml:space="preserve"> and change your database username and password </w:t>
      </w:r>
      <w:r w:rsidR="52A444FC">
        <w:rPr/>
        <w:t>in</w:t>
      </w:r>
      <w:r w:rsidR="52A444FC">
        <w:rPr/>
        <w:t xml:space="preserve"> the following </w:t>
      </w:r>
      <w:r w:rsidR="52A444FC">
        <w:rPr/>
        <w:t>spring.datasource.username</w:t>
      </w:r>
      <w:r w:rsidR="52A444FC">
        <w:rPr/>
        <w:t xml:space="preserve"> and </w:t>
      </w:r>
      <w:r w:rsidR="52A444FC">
        <w:rPr/>
        <w:t>spring.datasource</w:t>
      </w:r>
      <w:r w:rsidR="52A444FC">
        <w:rPr/>
        <w:t>.password.</w:t>
      </w:r>
    </w:p>
    <w:p w:rsidR="1567CE1C" w:rsidP="313E145E" w:rsidRDefault="1567CE1C" w14:paraId="66448D7E" w14:textId="09D3271B">
      <w:pPr>
        <w:pStyle w:val="ListParagraph"/>
        <w:ind w:left="720"/>
      </w:pPr>
      <w:r w:rsidR="1567CE1C">
        <w:rPr/>
        <w:t xml:space="preserve"> </w:t>
      </w:r>
      <w:r w:rsidR="29107C83">
        <w:drawing>
          <wp:inline wp14:editId="161E8405" wp14:anchorId="1A3F8993">
            <wp:extent cx="5257800" cy="1619250"/>
            <wp:effectExtent l="0" t="0" r="0" b="0"/>
            <wp:docPr id="15572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0e5a0a26f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44D43" w:rsidP="313E145E" w:rsidRDefault="68744D43" w14:paraId="4F1BB3F2" w14:textId="44A820C2">
      <w:pPr>
        <w:pStyle w:val="ListParagraph"/>
        <w:numPr>
          <w:ilvl w:val="0"/>
          <w:numId w:val="10"/>
        </w:numPr>
        <w:rPr/>
      </w:pPr>
      <w:r w:rsidR="68744D43">
        <w:rPr/>
        <w:t xml:space="preserve">Now open your main project folder and go to </w:t>
      </w:r>
      <w:r w:rsidR="68744D43">
        <w:rPr/>
        <w:t>EncDec</w:t>
      </w:r>
      <w:r w:rsidR="68744D43">
        <w:rPr/>
        <w:t xml:space="preserve"> folder in </w:t>
      </w:r>
      <w:r w:rsidR="68744D43">
        <w:rPr/>
        <w:t>Intellij</w:t>
      </w:r>
      <w:r w:rsidR="68744D43">
        <w:rPr/>
        <w:t xml:space="preserve"> and find the pom.xml file and go and in</w:t>
      </w:r>
      <w:r w:rsidR="0D56DB5A">
        <w:rPr/>
        <w:t xml:space="preserve">side this, u must see the button or something at the bottom to ask to install dependencies. </w:t>
      </w:r>
      <w:r w:rsidR="0D56DB5A">
        <w:rPr/>
        <w:t>So</w:t>
      </w:r>
      <w:r w:rsidR="0D56DB5A">
        <w:rPr/>
        <w:t xml:space="preserve"> install dependencies.</w:t>
      </w:r>
      <w:r>
        <w:br/>
      </w:r>
    </w:p>
    <w:p w:rsidR="75D86DCF" w:rsidP="313E145E" w:rsidRDefault="75D86DCF" w14:paraId="1710CE47" w14:textId="603E0DD1">
      <w:pPr>
        <w:pStyle w:val="ListParagraph"/>
        <w:numPr>
          <w:ilvl w:val="0"/>
          <w:numId w:val="10"/>
        </w:numPr>
        <w:rPr/>
      </w:pPr>
      <w:r w:rsidR="75D86DCF">
        <w:rPr/>
        <w:t xml:space="preserve">Now u can run the </w:t>
      </w:r>
      <w:r w:rsidR="75D86DCF">
        <w:rPr/>
        <w:t>EncDec</w:t>
      </w:r>
      <w:r w:rsidR="75D86DCF">
        <w:rPr/>
        <w:t xml:space="preserve"> folder and go to the Frontend folder, open </w:t>
      </w:r>
      <w:r w:rsidR="75D86DCF">
        <w:rPr/>
        <w:t>terminal</w:t>
      </w:r>
      <w:r w:rsidR="75D86DCF">
        <w:rPr/>
        <w:t xml:space="preserve"> or command prompt inside Frontend folder (Inside </w:t>
      </w:r>
      <w:r w:rsidR="13CE1E06">
        <w:rPr/>
        <w:t xml:space="preserve">Frontend folder, not the main project folder) and run “ </w:t>
      </w:r>
      <w:r w:rsidR="13CE1E06">
        <w:rPr/>
        <w:t>php</w:t>
      </w:r>
      <w:r w:rsidR="13CE1E06">
        <w:rPr/>
        <w:t xml:space="preserve"> –S localhost:5500 </w:t>
      </w:r>
      <w:r w:rsidR="13CE1E06">
        <w:rPr/>
        <w:t>“ .</w:t>
      </w:r>
      <w:r w:rsidR="13CE1E06">
        <w:rPr/>
        <w:t xml:space="preserve"> Now u can visit the </w:t>
      </w:r>
      <w:r w:rsidR="13CE1E06">
        <w:rPr/>
        <w:t>url</w:t>
      </w:r>
      <w:r w:rsidR="13CE1E06">
        <w:rPr/>
        <w:t xml:space="preserve"> </w:t>
      </w:r>
      <w:r w:rsidR="13CE1E06">
        <w:rPr/>
        <w:t>“ localhost</w:t>
      </w:r>
      <w:r w:rsidR="13CE1E06">
        <w:rPr/>
        <w:t>:5500”</w:t>
      </w:r>
      <w:r w:rsidR="48B7BBA9">
        <w:rPr/>
        <w:t xml:space="preserve">. </w:t>
      </w:r>
      <w:r>
        <w:br/>
      </w:r>
    </w:p>
    <w:p w:rsidR="74FCFD1D" w:rsidP="313E145E" w:rsidRDefault="74FCFD1D" w14:paraId="1E86021A" w14:textId="75FD34C4">
      <w:pPr>
        <w:pStyle w:val="ListParagraph"/>
        <w:numPr>
          <w:ilvl w:val="0"/>
          <w:numId w:val="10"/>
        </w:numPr>
        <w:rPr/>
      </w:pPr>
      <w:r w:rsidR="74FCFD1D">
        <w:rPr/>
        <w:t xml:space="preserve">If there is something wrong, u can contact our team.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5bb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8AD45D"/>
    <w:rsid w:val="022DFAB0"/>
    <w:rsid w:val="0704E4F6"/>
    <w:rsid w:val="0AA08600"/>
    <w:rsid w:val="0AECD2A1"/>
    <w:rsid w:val="0D56DB5A"/>
    <w:rsid w:val="0D59E3BF"/>
    <w:rsid w:val="13CE1E06"/>
    <w:rsid w:val="1567CE1C"/>
    <w:rsid w:val="1601F11B"/>
    <w:rsid w:val="1C6A7B8D"/>
    <w:rsid w:val="24F0CF35"/>
    <w:rsid w:val="25525BF5"/>
    <w:rsid w:val="27062D04"/>
    <w:rsid w:val="27AB9C6D"/>
    <w:rsid w:val="29107C83"/>
    <w:rsid w:val="2A282ECC"/>
    <w:rsid w:val="3099AE5D"/>
    <w:rsid w:val="30A77069"/>
    <w:rsid w:val="313E145E"/>
    <w:rsid w:val="4164BC1E"/>
    <w:rsid w:val="48B7BBA9"/>
    <w:rsid w:val="4CC18E7C"/>
    <w:rsid w:val="5163F198"/>
    <w:rsid w:val="52A444FC"/>
    <w:rsid w:val="5789F36D"/>
    <w:rsid w:val="5839DD7A"/>
    <w:rsid w:val="605AB4C8"/>
    <w:rsid w:val="66E0A87D"/>
    <w:rsid w:val="67A4A157"/>
    <w:rsid w:val="68744D43"/>
    <w:rsid w:val="6924C534"/>
    <w:rsid w:val="69FF131A"/>
    <w:rsid w:val="6A86F34B"/>
    <w:rsid w:val="748988D4"/>
    <w:rsid w:val="74FCFD1D"/>
    <w:rsid w:val="75D86DCF"/>
    <w:rsid w:val="763F14BD"/>
    <w:rsid w:val="7B7A1803"/>
    <w:rsid w:val="7D412FEB"/>
    <w:rsid w:val="7EA28696"/>
    <w:rsid w:val="7F2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C3DB73E-709F-4908-854B-B2446CD5A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95d0e5a0a26f47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Mg Thwin Khant Oo</lastModifiedBy>
  <revision>2</revision>
  <dcterms:created xsi:type="dcterms:W3CDTF">2013-12-23T23:15:00.0000000Z</dcterms:created>
  <dcterms:modified xsi:type="dcterms:W3CDTF">2024-09-19T07:44:56.3335462Z</dcterms:modified>
  <category/>
</coreProperties>
</file>